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🏏 Cricbuzz LiveStats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📌 Overview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Cricbuzz LiveStats is a Streamlit-based dashboard + ETL pipeline that:</w:t>
        <w:br w:type="textWrapping"/>
        <w:br w:type="textWrapping"/>
        <w:t xml:space="preserve">Fetches cricket data from the Cricbuzz API (via RapidAPI).</w:t>
        <w:br w:type="textWrapping"/>
        <w:t xml:space="preserve">Stores structured data in a MySQL database.</w:t>
        <w:br w:type="textWrapping"/>
        <w:t xml:space="preserve">Provides an interactive Streamlit dashboard to view live stats, run queries, and manage records.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📂 Folder Structure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Cricbuzz-LiveStats/</w:t>
        <w:br w:type="textWrapping"/>
        <w:t xml:space="preserve">│── app.py                 # Main entry point for Streamlit app</w:t>
        <w:br w:type="textWrapping"/>
        <w:t xml:space="preserve">│── requirements.txt       # Python dependencies</w:t>
        <w:br w:type="textWrapping"/>
        <w:t xml:space="preserve">├── notebooks/             # Jupyter notebooks for exploration</w:t>
        <w:br w:type="textWrapping"/>
        <w:t xml:space="preserve">├── pages/                 # Streamlit multipage app</w:t>
        <w:br w:type="textWrapping"/>
        <w:t xml:space="preserve">│   ├── home.py</w:t>
        <w:br w:type="textWrapping"/>
        <w:t xml:space="preserve">│   ├── live_matches.py</w:t>
        <w:br w:type="textWrapping"/>
        <w:t xml:space="preserve">│   ├── top_stats.py</w:t>
        <w:br w:type="textWrapping"/>
        <w:t xml:space="preserve">│   ├── sql_queries.py</w:t>
        <w:br w:type="textWrapping"/>
        <w:t xml:space="preserve">│   ├── crud_operations.py</w:t>
        <w:br w:type="textWrapping"/>
        <w:t xml:space="preserve">├── utils/                 # Utility scripts</w:t>
        <w:br w:type="textWrapping"/>
        <w:t xml:space="preserve">│   ├── create_schema.py</w:t>
        <w:br w:type="textWrapping"/>
        <w:t xml:space="preserve">│   └── test_mysql_conn.py</w:t>
        <w:br w:type="textWrapping"/>
        <w:t xml:space="preserve">└── .streamlit/            # Streamlit configuration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🛠 Tools &amp; Technologies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- Python 3.10+</w:t>
        <w:br w:type="textWrapping"/>
        <w:t xml:space="preserve">- Streamlit → Web interface</w:t>
        <w:br w:type="textWrapping"/>
        <w:t xml:space="preserve">- SQLAlchemy + PyMySQL → MySQL database connection</w:t>
        <w:br w:type="textWrapping"/>
        <w:t xml:space="preserve">- Requests → API integration</w:t>
        <w:br w:type="textWrapping"/>
        <w:t xml:space="preserve">- Pandas → Data transformation</w:t>
        <w:br w:type="textWrapping"/>
        <w:t xml:space="preserve">- phpMyAdmin (optional) → GUI for MySQL database management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📊 Features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- Live Matches → View ongoing matches in real-time</w:t>
        <w:br w:type="textWrapping"/>
        <w:t xml:space="preserve">- Top Stats → Analyze batting and bowling records</w:t>
        <w:br w:type="textWrapping"/>
        <w:t xml:space="preserve">- SQL Queries → Run predefined and custom SQL queries</w:t>
        <w:br w:type="textWrapping"/>
        <w:t xml:space="preserve">- CRUD Operations → Insert, update, and delete records in the DB</w:t>
        <w:br w:type="textWrapping"/>
        <w:t xml:space="preserve">- ETL Load → Extract data from API and load into MySQL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🗄 Database Management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The project uses MySQL as the backend database, connected through SQLAlchemy + PyMySQL.</w:t>
        <w:br w:type="textWrapping"/>
        <w:br w:type="textWrapping"/>
        <w:t xml:space="preserve">- Manage data directly from the Streamlit app (crud_operations.py, insert_query.py).</w:t>
        <w:br w:type="textWrapping"/>
        <w:t xml:space="preserve">- Connect using the MySQL CLI or any database client.</w:t>
        <w:br w:type="textWrapping"/>
        <w:t xml:space="preserve">- If installed, phpMyAdmin provides an additional GUI to explore and manage the database.</w:t>
        <w:br w:type="textWrapping"/>
      </w:r>
      <w:r w:rsidDel="00000000" w:rsidR="00000000" w:rsidRPr="00000000">
        <w:rPr>
          <w:rtl w:val="0"/>
        </w:rPr>
        <w:br w:type="textWrapping"/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KPIXlDbZDBIrR1DFhI+79Xt+pQ==">CgMxLjA4AHIhMXRWOWJ6MHJ0RTQxSWE5Q3ZNX1o1SVNHbW9qeFpfd0Rt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